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FFCC5">
      <w:pPr>
        <w:pStyle w:val="2"/>
        <w:rPr>
          <w:rFonts w:hint="default"/>
          <w:color w:val="auto"/>
          <w:sz w:val="22"/>
          <w:szCs w:val="2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WEEK 3 -Spring Data JPA with Hibernate-Hands On __</w:t>
      </w:r>
      <w:r>
        <w:rPr>
          <w:rFonts w:hint="default"/>
          <w:color w:val="auto"/>
          <w:sz w:val="22"/>
          <w:szCs w:val="22"/>
          <w:lang w:val="en-US"/>
        </w:rPr>
        <w:t>___________________________________________________________________________</w:t>
      </w:r>
    </w:p>
    <w:p w14:paraId="3D4E93BF">
      <w:pPr>
        <w:pStyle w:val="2"/>
        <w:rPr>
          <w:rFonts w:hint="default"/>
          <w:color w:val="auto"/>
          <w:sz w:val="22"/>
          <w:szCs w:val="22"/>
          <w:lang w:val="en-US"/>
        </w:rPr>
      </w:pPr>
    </w:p>
    <w:p w14:paraId="08A70986">
      <w:pPr>
        <w:pStyle w:val="2"/>
        <w:rPr>
          <w:rFonts w:hint="default" w:ascii="Calibri" w:hAnsi="Calibri" w:cs="Calibri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cs="Calibri"/>
          <w:color w:val="4F81BD" w:themeColor="accent1"/>
          <w14:textFill>
            <w14:solidFill>
              <w14:schemeClr w14:val="accent1"/>
            </w14:solidFill>
          </w14:textFill>
        </w:rPr>
        <w:t>Difference between JPA, Hibernate, and Spring Data JPA</w:t>
      </w:r>
    </w:p>
    <w:p w14:paraId="133DF557">
      <w:pPr>
        <w:pStyle w:val="2"/>
        <w:rPr>
          <w:rFonts w:hint="default"/>
          <w:i/>
          <w:iCs/>
          <w:sz w:val="24"/>
          <w:szCs w:val="24"/>
        </w:rPr>
      </w:pPr>
      <w:r>
        <w:rPr>
          <w:rFonts w:hint="default" w:ascii="Calibri" w:hAnsi="Calibri" w:eastAsia="Georgia" w:cs="Calibri"/>
          <w:b w:val="0"/>
          <w:bCs w:val="0"/>
          <w:i/>
          <w:iCs/>
          <w:caps w:val="0"/>
          <w:color w:val="242424"/>
          <w:spacing w:val="-1"/>
          <w:sz w:val="24"/>
          <w:szCs w:val="24"/>
          <w:shd w:val="clear" w:fill="FFFFFF"/>
        </w:rPr>
        <w:t>Hibernate, JPA, and Spring Data JPA are all frameworks used for interacting with relational databases in Java applications.</w:t>
      </w:r>
    </w:p>
    <w:p w14:paraId="15E655C0">
      <w:pPr>
        <w:pStyle w:val="2"/>
        <w:rPr>
          <w:rFonts w:hint="default" w:ascii="Calibri" w:hAnsi="Calibri" w:eastAsia="Georgia" w:cs="Calibri"/>
          <w:b w:val="0"/>
          <w:bCs w:val="0"/>
          <w:i/>
          <w:iCs/>
          <w:color w:val="242424"/>
          <w:spacing w:val="-1"/>
          <w:sz w:val="24"/>
          <w:szCs w:val="24"/>
        </w:rPr>
      </w:pPr>
      <w:r>
        <w:rPr>
          <w:rStyle w:val="35"/>
          <w:rFonts w:hint="default" w:ascii="Calibri" w:hAnsi="Calibri" w:eastAsia="Georgia" w:cs="Calibri"/>
          <w:b/>
          <w:bCs/>
          <w:i/>
          <w:iCs/>
          <w:caps w:val="0"/>
          <w:color w:val="242424"/>
          <w:spacing w:val="-1"/>
          <w:sz w:val="24"/>
          <w:szCs w:val="24"/>
          <w:shd w:val="clear" w:fill="FFFFFF"/>
        </w:rPr>
        <w:t>Hibernate</w:t>
      </w:r>
      <w:r>
        <w:rPr>
          <w:rStyle w:val="35"/>
          <w:rFonts w:hint="default" w:ascii="Calibri" w:hAnsi="Calibri" w:eastAsia="Georgia" w:cs="Calibri"/>
          <w:b w:val="0"/>
          <w:bCs w:val="0"/>
          <w:i/>
          <w:iCs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Fonts w:hint="default" w:ascii="Calibri" w:hAnsi="Calibri" w:eastAsia="Georgia" w:cs="Calibri"/>
          <w:b w:val="0"/>
          <w:bCs w:val="0"/>
          <w:i/>
          <w:iCs/>
          <w:caps w:val="0"/>
          <w:color w:val="242424"/>
          <w:spacing w:val="-1"/>
          <w:sz w:val="24"/>
          <w:szCs w:val="24"/>
          <w:shd w:val="clear" w:fill="FFFFFF"/>
        </w:rPr>
        <w:t>is an Object-Relational Mapping (ORM) framework that provides a high-level API for interacting with relational databases. It allows you to map Java objects to database tables and perform database operations using a high-level API, instead of writing low-level SQL code.</w:t>
      </w:r>
    </w:p>
    <w:p w14:paraId="730B07F0">
      <w:pPr>
        <w:pStyle w:val="34"/>
        <w:keepNext w:val="0"/>
        <w:keepLines w:val="0"/>
        <w:widowControl/>
        <w:suppressLineNumbers w:val="0"/>
        <w:spacing w:before="449" w:beforeAutospacing="0" w:line="384" w:lineRule="atLeast"/>
        <w:ind w:right="288"/>
        <w:rPr>
          <w:rFonts w:hint="default" w:ascii="Calibri" w:hAnsi="Calibri" w:eastAsia="Georgia" w:cs="Calibri"/>
          <w:i/>
          <w:iCs/>
          <w:color w:val="242424"/>
          <w:spacing w:val="-1"/>
          <w:sz w:val="24"/>
          <w:szCs w:val="24"/>
        </w:rPr>
      </w:pPr>
      <w:r>
        <w:rPr>
          <w:rStyle w:val="35"/>
          <w:rFonts w:hint="default" w:ascii="Calibri" w:hAnsi="Calibri" w:eastAsia="Georgia" w:cs="Calibri"/>
          <w:b/>
          <w:bCs/>
          <w:i/>
          <w:iCs/>
          <w:caps w:val="0"/>
          <w:color w:val="242424"/>
          <w:spacing w:val="-1"/>
          <w:sz w:val="24"/>
          <w:szCs w:val="24"/>
          <w:shd w:val="clear" w:fill="FFFFFF"/>
        </w:rPr>
        <w:t>JPA </w:t>
      </w: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  <w:t>(Java Persistence API) is a specification that defines a set of interfaces and annotations for working with relational databases in Java applications. JPA provides a common API for ORM frameworks like Hibernate, EclipseLink, and OpenJPA, making it easier to switch between different ORM frameworks without changing your code.</w:t>
      </w:r>
    </w:p>
    <w:p w14:paraId="6AC45922">
      <w:pPr>
        <w:pStyle w:val="34"/>
        <w:keepNext w:val="0"/>
        <w:keepLines w:val="0"/>
        <w:widowControl/>
        <w:suppressLineNumbers w:val="0"/>
        <w:spacing w:before="449" w:beforeAutospacing="0" w:line="384" w:lineRule="atLeast"/>
        <w:ind w:right="288"/>
        <w:rPr>
          <w:rFonts w:hint="default" w:ascii="Calibri" w:hAnsi="Calibri" w:eastAsia="Georgia" w:cs="Calibri"/>
          <w:i/>
          <w:iCs/>
          <w:color w:val="242424"/>
          <w:spacing w:val="-1"/>
          <w:sz w:val="24"/>
          <w:szCs w:val="24"/>
        </w:rPr>
      </w:pPr>
      <w:r>
        <w:rPr>
          <w:rStyle w:val="35"/>
          <w:rFonts w:hint="default" w:ascii="Calibri" w:hAnsi="Calibri" w:eastAsia="Georgia" w:cs="Calibri"/>
          <w:b/>
          <w:bCs/>
          <w:i/>
          <w:iCs/>
          <w:caps w:val="0"/>
          <w:color w:val="242424"/>
          <w:spacing w:val="-1"/>
          <w:sz w:val="24"/>
          <w:szCs w:val="24"/>
          <w:shd w:val="clear" w:fill="FFFFFF"/>
        </w:rPr>
        <w:t>Spring Data JPA</w:t>
      </w: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  <w:t> is a part of the Spring Framework that provides a higher-level, easier-to-use API for working with JPA. It reduces the amount of boilerplate code required to interact with a database using JPA, and provides a repository abstraction that provides a number of methods out of the box for performing CRUD operations on JPA entities.</w:t>
      </w:r>
    </w:p>
    <w:p w14:paraId="6101C9DE">
      <w:pPr>
        <w:pStyle w:val="34"/>
        <w:keepNext w:val="0"/>
        <w:keepLines w:val="0"/>
        <w:widowControl/>
        <w:suppressLineNumbers w:val="0"/>
        <w:spacing w:before="449" w:beforeAutospacing="0" w:line="384" w:lineRule="atLeast"/>
        <w:ind w:right="288"/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  <w:t>In summary, Hibernate is an ORM framework that provides a high-level API for interacting with databases</w:t>
      </w: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  <w:lang w:val="en-US"/>
        </w:rPr>
        <w:t>.</w:t>
      </w:r>
    </w:p>
    <w:p w14:paraId="2FE1266C">
      <w:pPr>
        <w:pStyle w:val="34"/>
        <w:keepNext w:val="0"/>
        <w:keepLines w:val="0"/>
        <w:widowControl/>
        <w:suppressLineNumbers w:val="0"/>
        <w:spacing w:before="449" w:beforeAutospacing="0" w:line="384" w:lineRule="atLeast"/>
        <w:ind w:right="288"/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  <w:t xml:space="preserve"> JPA is a specification that defines a common API for ORM frameworks like Hibernate</w:t>
      </w: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  <w:lang w:val="en-US"/>
        </w:rPr>
        <w:t>.</w:t>
      </w: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  <w:t xml:space="preserve"> </w:t>
      </w:r>
    </w:p>
    <w:p w14:paraId="6E488BBA">
      <w:pPr>
        <w:pStyle w:val="34"/>
        <w:keepNext w:val="0"/>
        <w:keepLines w:val="0"/>
        <w:widowControl/>
        <w:suppressLineNumbers w:val="0"/>
        <w:spacing w:before="449" w:beforeAutospacing="0" w:line="384" w:lineRule="atLeast"/>
        <w:ind w:right="288"/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 w:cs="Calibri"/>
          <w:i/>
          <w:iCs/>
          <w:caps w:val="0"/>
          <w:color w:val="242424"/>
          <w:spacing w:val="-1"/>
          <w:sz w:val="24"/>
          <w:szCs w:val="24"/>
          <w:shd w:val="clear" w:fill="FFFFFF"/>
        </w:rPr>
        <w:t>Spring Data JPA is a part of the Spring Framework that provides a higher-level, easier-to-use API for working with JPA.</w:t>
      </w:r>
    </w:p>
    <w:p w14:paraId="72CAC263">
      <w:pPr>
        <w:pStyle w:val="34"/>
        <w:keepNext w:val="0"/>
        <w:keepLines w:val="0"/>
        <w:widowControl/>
        <w:suppressLineNumbers w:val="0"/>
        <w:spacing w:before="449" w:beforeAutospacing="0" w:line="384" w:lineRule="atLeast"/>
        <w:ind w:right="288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Code Comparison</w:t>
      </w:r>
      <w:r>
        <w:rPr>
          <w:rFonts w:hint="default" w:ascii="Calibri" w:hAnsi="Calibri" w:cs="Calibri"/>
          <w:b/>
          <w:bCs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:</w:t>
      </w:r>
    </w:p>
    <w:p w14:paraId="1AC8BB1A">
      <w:pPr>
        <w:bidi w:val="0"/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Hibernate Example</w:t>
      </w:r>
    </w:p>
    <w:p w14:paraId="3A129E8F">
      <w:r>
        <w:rPr>
          <w:rFonts w:hint="default" w:ascii="Calibri" w:hAnsi="Calibri" w:cs="Calibri"/>
          <w:sz w:val="24"/>
          <w:szCs w:val="24"/>
        </w:rPr>
        <w:t>public Integer addEmployee(Employee employee){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Session session = factory.openSession();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Transaction tx = null;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Integer employeeID = null;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try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tx = session.beginTransaction();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employeeID = (Integer) session.save(employee); 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tx.commit();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 catch (HibernateException e)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if (tx != null) tx.rollback();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e.printStackTrace(); 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 finally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session.close(); 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return employeeID;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4A5774FE">
      <w:pPr>
        <w:bidi w:val="0"/>
      </w:pPr>
      <w:r>
        <w:rPr>
          <w:rFonts w:hint="default" w:ascii="Calibri" w:hAnsi="Calibri" w:cs="Calibri"/>
          <w:b/>
          <w:bCs/>
          <w:sz w:val="24"/>
          <w:szCs w:val="24"/>
        </w:rPr>
        <w:t>Spring Data JPA Example</w:t>
      </w:r>
      <w:r>
        <w:br w:type="textWrapping"/>
      </w:r>
      <w:r>
        <w:t>public interface EmployeeRepository extends JpaRepository&lt;Employee, Integer&gt; {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@Autowired</w:t>
      </w:r>
      <w:r>
        <w:br w:type="textWrapping"/>
      </w:r>
      <w:r>
        <w:t>private EmployeeRepository employeeRepository;</w:t>
      </w:r>
      <w:r>
        <w:br w:type="textWrapping"/>
      </w:r>
      <w:r>
        <w:br w:type="textWrapping"/>
      </w:r>
      <w:r>
        <w:t>@Transactional</w:t>
      </w:r>
      <w:r>
        <w:br w:type="textWrapping"/>
      </w:r>
      <w:r>
        <w:t>public void addEmployee(Employee employee) {</w:t>
      </w:r>
      <w:r>
        <w:br w:type="textWrapping"/>
      </w:r>
      <w:r>
        <w:t xml:space="preserve">    employeeRepository.save(employee);</w:t>
      </w:r>
      <w:r>
        <w:br w:type="textWrapping"/>
      </w:r>
      <w:r>
        <w:t>}</w:t>
      </w:r>
      <w:r>
        <w:br w:type="textWrapping"/>
      </w:r>
    </w:p>
    <w:p w14:paraId="7FDB4F95">
      <w:pPr>
        <w:pStyle w:val="4"/>
        <w:keepNext w:val="0"/>
        <w:keepLines w:val="0"/>
        <w:widowControl/>
        <w:suppressLineNumbers w:val="0"/>
        <w:rPr>
          <w:sz w:val="30"/>
          <w:szCs w:val="30"/>
        </w:rPr>
      </w:pPr>
      <w:r>
        <w:rPr>
          <w:rStyle w:val="35"/>
          <w:rFonts w:hint="default" w:ascii="Calibri" w:hAnsi="Calibri" w:cs="Calibri"/>
          <w:b/>
          <w:bCs/>
          <w:sz w:val="30"/>
          <w:szCs w:val="30"/>
        </w:rPr>
        <w:t>Comparison</w:t>
      </w:r>
      <w:r>
        <w:rPr>
          <w:rStyle w:val="35"/>
          <w:rFonts w:hint="default" w:ascii="Calibri" w:hAnsi="Calibri" w:cs="Calibri"/>
          <w:b/>
          <w:bCs/>
          <w:sz w:val="30"/>
          <w:szCs w:val="30"/>
          <w:lang w:val="en-US"/>
        </w:rPr>
        <w:t>:</w:t>
      </w:r>
    </w:p>
    <w:p w14:paraId="01F52DF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AFECFAA">
      <w:pPr>
        <w:pStyle w:val="34"/>
        <w:keepNext w:val="0"/>
        <w:keepLines w:val="0"/>
        <w:widowControl/>
        <w:suppressLineNumbers w:val="0"/>
        <w:ind w:left="720"/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Type:</w:t>
      </w:r>
    </w:p>
    <w:p w14:paraId="4ACFF0E2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JPA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</w:rPr>
        <w:t>It is a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n </w:t>
      </w:r>
      <w:r>
        <w:rPr>
          <w:rFonts w:hint="default" w:ascii="Calibri" w:hAnsi="Calibri" w:cs="Calibri"/>
          <w:i/>
          <w:iCs/>
          <w:sz w:val="24"/>
          <w:szCs w:val="24"/>
        </w:rPr>
        <w:t>interface for ORM.</w:t>
      </w:r>
    </w:p>
    <w:p w14:paraId="32DED2E8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Hibernate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It is a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</w:t>
      </w:r>
      <w:r>
        <w:rPr>
          <w:rStyle w:val="17"/>
          <w:rFonts w:hint="default" w:ascii="Calibri" w:hAnsi="Calibri" w:cs="Calibri"/>
          <w:i/>
          <w:iCs/>
          <w:sz w:val="24"/>
          <w:szCs w:val="24"/>
        </w:rPr>
        <w:t>framework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that implements JPA.</w:t>
      </w:r>
    </w:p>
    <w:p w14:paraId="16448BAC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Spring Data JPA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It is an 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</w:t>
      </w:r>
      <w:r>
        <w:rPr>
          <w:rStyle w:val="17"/>
          <w:rFonts w:hint="default" w:ascii="Calibri" w:hAnsi="Calibri" w:cs="Calibri"/>
          <w:i/>
          <w:iCs/>
          <w:sz w:val="24"/>
          <w:szCs w:val="24"/>
        </w:rPr>
        <w:t>abstraction layer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over JPA and its providers like Hibernate.</w:t>
      </w:r>
      <w:bookmarkStart w:id="0" w:name="_GoBack"/>
      <w:bookmarkEnd w:id="0"/>
    </w:p>
    <w:p w14:paraId="56F4D7B7">
      <w:pPr>
        <w:pStyle w:val="34"/>
        <w:keepNext w:val="0"/>
        <w:keepLines w:val="0"/>
        <w:widowControl/>
        <w:suppressLineNumbers w:val="0"/>
        <w:ind w:left="720"/>
        <w:rPr>
          <w:rStyle w:val="35"/>
          <w:rFonts w:hint="default" w:ascii="Calibri" w:hAnsi="Calibri" w:cs="Calibri"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Implementation</w:t>
      </w:r>
      <w:r>
        <w:rPr>
          <w:rStyle w:val="35"/>
          <w:rFonts w:hint="default" w:ascii="Calibri" w:hAnsi="Calibri" w:cs="Calibri"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:</w:t>
      </w:r>
    </w:p>
    <w:p w14:paraId="06150197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JPA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It does not provide any implementation,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it only defines the rules.</w:t>
      </w:r>
    </w:p>
    <w:p w14:paraId="1660EB26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Hibernate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It 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provides the actual implementation.</w:t>
      </w:r>
    </w:p>
    <w:p w14:paraId="7C0A4E85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Spring Data JPA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It does not provide implementation,it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relies on Hibernate or other JPA providers.</w:t>
      </w:r>
    </w:p>
    <w:p w14:paraId="0A4D7DF8">
      <w:pPr>
        <w:pStyle w:val="34"/>
        <w:keepNext w:val="0"/>
        <w:keepLines w:val="0"/>
        <w:widowControl/>
        <w:suppressLineNumbers w:val="0"/>
        <w:ind w:left="720"/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Boilerplate Code:</w:t>
      </w:r>
    </w:p>
    <w:p w14:paraId="25CCD031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JPA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Requires </w:t>
      </w:r>
      <w:r>
        <w:rPr>
          <w:rStyle w:val="17"/>
          <w:rFonts w:hint="default" w:ascii="Calibri" w:hAnsi="Calibri" w:cs="Calibri"/>
          <w:i/>
          <w:iCs/>
          <w:sz w:val="24"/>
          <w:szCs w:val="24"/>
        </w:rPr>
        <w:t>moderate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amount of code for setup and usage.</w:t>
      </w:r>
    </w:p>
    <w:p w14:paraId="72094A19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Hibernate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: Requires </w:t>
      </w:r>
      <w:r>
        <w:rPr>
          <w:rStyle w:val="17"/>
          <w:rFonts w:hint="default" w:ascii="Calibri" w:hAnsi="Calibri" w:cs="Calibri"/>
          <w:i/>
          <w:iCs/>
          <w:sz w:val="24"/>
          <w:szCs w:val="24"/>
        </w:rPr>
        <w:t>high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amount of manual code (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Example: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session handling).</w:t>
      </w:r>
    </w:p>
    <w:p w14:paraId="1652CCAC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Style w:val="35"/>
          <w:rFonts w:hint="default" w:ascii="Calibri" w:hAnsi="Calibri" w:cs="Calibri"/>
          <w:sz w:val="24"/>
          <w:szCs w:val="24"/>
        </w:rPr>
        <w:t>Spring Data JPA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Requires </w:t>
      </w:r>
      <w:r>
        <w:rPr>
          <w:rStyle w:val="17"/>
          <w:rFonts w:hint="default" w:ascii="Calibri" w:hAnsi="Calibri" w:cs="Calibri"/>
          <w:i/>
          <w:iCs/>
          <w:sz w:val="24"/>
          <w:szCs w:val="24"/>
        </w:rPr>
        <w:t>very little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code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459EB638">
      <w:pPr>
        <w:pStyle w:val="34"/>
        <w:keepNext w:val="0"/>
        <w:keepLines w:val="0"/>
        <w:widowControl/>
        <w:suppressLineNumbers w:val="0"/>
        <w:ind w:left="720"/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Transaction Handling:</w:t>
      </w:r>
    </w:p>
    <w:p w14:paraId="214FC7A0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Style w:val="35"/>
          <w:rFonts w:hint="default" w:ascii="Calibri" w:hAnsi="Calibri" w:cs="Calibri"/>
          <w:sz w:val="24"/>
          <w:szCs w:val="24"/>
        </w:rPr>
        <w:t>JPA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Handled manually or via JTA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36AC0A57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Hibernate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Managed manually using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Transaction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objects.</w:t>
      </w:r>
    </w:p>
    <w:p w14:paraId="6589279E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Spring Data JPA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</w:rPr>
        <w:t>Automatically managed using Spring’s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@Transactional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annotation.</w:t>
      </w:r>
    </w:p>
    <w:p w14:paraId="2AB8F79E">
      <w:pPr>
        <w:pStyle w:val="34"/>
        <w:keepNext w:val="0"/>
        <w:keepLines w:val="0"/>
        <w:widowControl/>
        <w:suppressLineNumbers w:val="0"/>
        <w:ind w:left="720"/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Style w:val="35"/>
          <w:rFonts w:hint="default" w:ascii="Calibri" w:hAnsi="Calibri" w:cs="Calibri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Main API Used:</w:t>
      </w:r>
    </w:p>
    <w:p w14:paraId="24FB32C2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JPA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Uses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EntityManager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,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Entity</w:t>
      </w:r>
      <w:r>
        <w:rPr>
          <w:rFonts w:hint="default" w:ascii="Calibri" w:hAnsi="Calibri" w:cs="Calibri"/>
          <w:i/>
          <w:iCs/>
          <w:sz w:val="24"/>
          <w:szCs w:val="24"/>
        </w:rPr>
        <w:t>, and related annotations.</w:t>
      </w:r>
    </w:p>
    <w:p w14:paraId="54C47EE2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Hibernate</w:t>
      </w:r>
      <w:r>
        <w:rPr>
          <w:rFonts w:hint="default" w:ascii="Calibri" w:hAnsi="Calibri" w:cs="Calibri"/>
          <w:sz w:val="24"/>
          <w:szCs w:val="24"/>
        </w:rPr>
        <w:t>: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 Uses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Session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,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Transaction</w:t>
      </w:r>
      <w:r>
        <w:rPr>
          <w:rFonts w:hint="default" w:ascii="Calibri" w:hAnsi="Calibri" w:cs="Calibri"/>
          <w:i/>
          <w:iCs/>
          <w:sz w:val="24"/>
          <w:szCs w:val="24"/>
        </w:rPr>
        <w:t>, and native Hibernate APIs.</w:t>
      </w:r>
    </w:p>
    <w:p w14:paraId="441E9F31">
      <w:pPr>
        <w:pStyle w:val="34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i/>
          <w:iCs/>
          <w:sz w:val="24"/>
          <w:szCs w:val="24"/>
        </w:rPr>
      </w:pPr>
      <w:r>
        <w:rPr>
          <w:rStyle w:val="35"/>
          <w:rFonts w:hint="default" w:ascii="Calibri" w:hAnsi="Calibri" w:cs="Calibri"/>
          <w:sz w:val="24"/>
          <w:szCs w:val="24"/>
        </w:rPr>
        <w:t>Spring Data JPA</w:t>
      </w:r>
      <w:r>
        <w:rPr>
          <w:rFonts w:hint="default" w:ascii="Calibri" w:hAnsi="Calibri" w:cs="Calibri"/>
          <w:sz w:val="24"/>
          <w:szCs w:val="24"/>
        </w:rPr>
        <w:t xml:space="preserve">: 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Uses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JpaRepository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, </w:t>
      </w:r>
      <w:r>
        <w:rPr>
          <w:rStyle w:val="20"/>
          <w:rFonts w:hint="default" w:ascii="Calibri" w:hAnsi="Calibri" w:cs="Calibri"/>
          <w:i/>
          <w:iCs/>
          <w:sz w:val="24"/>
          <w:szCs w:val="24"/>
        </w:rPr>
        <w:t>CrudRepository</w:t>
      </w:r>
      <w:r>
        <w:rPr>
          <w:rFonts w:hint="default" w:ascii="Calibri" w:hAnsi="Calibri" w:cs="Calibri"/>
          <w:i/>
          <w:iCs/>
          <w:sz w:val="24"/>
          <w:szCs w:val="24"/>
        </w:rPr>
        <w:t>, and method-based queries.</w:t>
      </w:r>
    </w:p>
    <w:p w14:paraId="6AA41BD1">
      <w:pPr>
        <w:rPr>
          <w:rFonts w:hint="default" w:ascii="Calibri" w:hAnsi="Calibri" w:cs="Calibri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C041C2"/>
    <w:multiLevelType w:val="multilevel"/>
    <w:tmpl w:val="4EC04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CA7620"/>
    <w:rsid w:val="678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Jasmitha</cp:lastModifiedBy>
  <dcterms:modified xsi:type="dcterms:W3CDTF">2025-07-06T11:32:25Z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554482C5D19D4D08B1FA0E7C9C731097_13</vt:lpwstr>
  </property>
</Properties>
</file>